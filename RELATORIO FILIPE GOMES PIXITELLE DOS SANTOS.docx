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FE00" w14:textId="4ED7C688" w:rsidR="00EA1A6A" w:rsidRPr="00EA1A6A" w:rsidRDefault="00000000" w:rsidP="00EA1A6A">
      <w:pPr>
        <w:pStyle w:val="Ttulo"/>
        <w:pBdr>
          <w:bottom w:val="single" w:sz="8" w:space="27" w:color="4F81BD" w:themeColor="accent1"/>
        </w:pBdr>
        <w:rPr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  <w:r w:rsidRPr="009B28C8">
        <w:rPr>
          <w:color w:val="000000" w:themeColor="text1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Relatório de Pesquisa de </w:t>
      </w:r>
      <w:proofErr w:type="spellStart"/>
      <w:r w:rsidRPr="009B28C8">
        <w:rPr>
          <w:color w:val="000000" w:themeColor="text1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</w:rPr>
        <w:t>Salários</w:t>
      </w:r>
      <w:proofErr w:type="spellEnd"/>
      <w:r w:rsidRPr="009B28C8">
        <w:rPr>
          <w:color w:val="000000" w:themeColor="text1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28C8">
        <w:rPr>
          <w:color w:val="000000" w:themeColor="text1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009B28C8">
        <w:rPr>
          <w:color w:val="000000" w:themeColor="text1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TI</w:t>
      </w:r>
      <w:r w:rsidR="00EA1A6A">
        <w:rPr>
          <w:color w:val="000000" w:themeColor="text1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EA1A6A">
        <w:rPr>
          <w:color w:val="000000" w:themeColor="text1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</w:rPr>
        <w:t>programathor</w:t>
      </w:r>
      <w:proofErr w:type="spellEnd"/>
      <w:r w:rsidR="00EA1A6A">
        <w:rPr>
          <w:color w:val="000000" w:themeColor="text1"/>
          <w:spacing w:val="0"/>
          <w:u w:val="single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63FD2F" w14:textId="77777777" w:rsidR="00916E5A" w:rsidRDefault="00000000">
      <w:pPr>
        <w:pStyle w:val="Ttulo1"/>
      </w:pPr>
      <w:r>
        <w:t>Salários para Desenvolvedores Java</w:t>
      </w:r>
    </w:p>
    <w:p w14:paraId="04F4D03D" w14:textId="77777777" w:rsidR="00916E5A" w:rsidRDefault="00000000">
      <w:pPr>
        <w:pStyle w:val="Ttulo2"/>
      </w:pPr>
      <w:r>
        <w:t>Java Júnior</w:t>
      </w:r>
    </w:p>
    <w:p w14:paraId="3EE577AC" w14:textId="77777777" w:rsidR="00916E5A" w:rsidRPr="00BE63DD" w:rsidRDefault="00000000">
      <w:pPr>
        <w:rPr>
          <w:u w:val="single"/>
        </w:rPr>
      </w:pPr>
      <w:r>
        <w:rPr>
          <w:noProof/>
        </w:rPr>
        <w:drawing>
          <wp:inline distT="0" distB="0" distL="0" distR="0" wp14:anchorId="36E59CED" wp14:editId="21C2072B">
            <wp:extent cx="5029200" cy="265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SALARIO JUNI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CE37" w14:textId="77777777" w:rsidR="00916E5A" w:rsidRDefault="00000000">
      <w:pPr>
        <w:pStyle w:val="Ttulo2"/>
      </w:pPr>
      <w:r>
        <w:t>Java Pleno</w:t>
      </w:r>
    </w:p>
    <w:p w14:paraId="45EFC775" w14:textId="77777777" w:rsidR="00916E5A" w:rsidRDefault="00000000">
      <w:r>
        <w:rPr>
          <w:noProof/>
        </w:rPr>
        <w:drawing>
          <wp:inline distT="0" distB="0" distL="0" distR="0" wp14:anchorId="2B99B2A5" wp14:editId="42673C5B">
            <wp:extent cx="5029200" cy="2537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SALARIO PLEN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A52E" w14:textId="77777777" w:rsidR="00916E5A" w:rsidRDefault="00000000">
      <w:pPr>
        <w:pStyle w:val="Ttulo2"/>
      </w:pPr>
      <w:r>
        <w:lastRenderedPageBreak/>
        <w:t>Java Sênior</w:t>
      </w:r>
    </w:p>
    <w:p w14:paraId="5EA488BC" w14:textId="77777777" w:rsidR="00916E5A" w:rsidRDefault="00000000">
      <w:r>
        <w:rPr>
          <w:noProof/>
        </w:rPr>
        <w:drawing>
          <wp:inline distT="0" distB="0" distL="0" distR="0" wp14:anchorId="0D8355CA" wp14:editId="027EDAFD">
            <wp:extent cx="5029200" cy="257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SALARIO SENI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88E2" w14:textId="77777777" w:rsidR="00916E5A" w:rsidRDefault="00000000">
      <w:pPr>
        <w:pStyle w:val="Ttulo1"/>
      </w:pPr>
      <w:r>
        <w:t>Salários para Desenvolvedores C#</w:t>
      </w:r>
    </w:p>
    <w:p w14:paraId="53763837" w14:textId="77777777" w:rsidR="00916E5A" w:rsidRDefault="00000000">
      <w:pPr>
        <w:pStyle w:val="Ttulo2"/>
      </w:pPr>
      <w:r>
        <w:t>C# Júnior</w:t>
      </w:r>
    </w:p>
    <w:p w14:paraId="79578851" w14:textId="77777777" w:rsidR="00916E5A" w:rsidRDefault="00000000">
      <w:r>
        <w:rPr>
          <w:noProof/>
        </w:rPr>
        <w:drawing>
          <wp:inline distT="0" distB="0" distL="0" distR="0" wp14:anchorId="57A3BCA7" wp14:editId="3F893AF9">
            <wp:extent cx="5029200" cy="2464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IO C# JUNI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92AC" w14:textId="77777777" w:rsidR="00916E5A" w:rsidRDefault="00000000">
      <w:pPr>
        <w:pStyle w:val="Ttulo2"/>
      </w:pPr>
      <w:r>
        <w:lastRenderedPageBreak/>
        <w:t>C# Pleno</w:t>
      </w:r>
    </w:p>
    <w:p w14:paraId="0CA8A515" w14:textId="77777777" w:rsidR="00916E5A" w:rsidRDefault="00000000">
      <w:r>
        <w:rPr>
          <w:noProof/>
        </w:rPr>
        <w:drawing>
          <wp:inline distT="0" distB="0" distL="0" distR="0" wp14:anchorId="0EA826F2" wp14:editId="63EAC623">
            <wp:extent cx="5029200" cy="2558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IO C# PLE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CCE1" w14:textId="77777777" w:rsidR="00916E5A" w:rsidRDefault="00000000">
      <w:pPr>
        <w:pStyle w:val="Ttulo2"/>
      </w:pPr>
      <w:r>
        <w:t>C# Sênior</w:t>
      </w:r>
    </w:p>
    <w:p w14:paraId="57AD9AB2" w14:textId="77777777" w:rsidR="00916E5A" w:rsidRDefault="00000000">
      <w:r>
        <w:rPr>
          <w:noProof/>
        </w:rPr>
        <w:drawing>
          <wp:inline distT="0" distB="0" distL="0" distR="0" wp14:anchorId="40C01DB5" wp14:editId="25407F4C">
            <wp:extent cx="5029200" cy="24894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IO C# SENI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7907" w14:textId="77777777" w:rsidR="00916E5A" w:rsidRDefault="00000000">
      <w:pPr>
        <w:pStyle w:val="Ttulo1"/>
      </w:pPr>
      <w:r>
        <w:lastRenderedPageBreak/>
        <w:t>Salários para Desenvolvedores Python</w:t>
      </w:r>
    </w:p>
    <w:p w14:paraId="3E73DDA1" w14:textId="77777777" w:rsidR="00916E5A" w:rsidRDefault="00000000">
      <w:pPr>
        <w:pStyle w:val="Ttulo2"/>
      </w:pPr>
      <w:r>
        <w:t>Python Júnior</w:t>
      </w:r>
    </w:p>
    <w:p w14:paraId="7E0A4C64" w14:textId="77777777" w:rsidR="00916E5A" w:rsidRDefault="00000000">
      <w:r>
        <w:rPr>
          <w:noProof/>
        </w:rPr>
        <w:drawing>
          <wp:inline distT="0" distB="0" distL="0" distR="0" wp14:anchorId="36605895" wp14:editId="29331B08">
            <wp:extent cx="5029200" cy="24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IO PYTHON JUNI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8F89" w14:textId="77777777" w:rsidR="00916E5A" w:rsidRDefault="00000000">
      <w:pPr>
        <w:pStyle w:val="Ttulo2"/>
      </w:pPr>
      <w:r>
        <w:t>Python Pleno</w:t>
      </w:r>
    </w:p>
    <w:p w14:paraId="5E8C7AAC" w14:textId="77777777" w:rsidR="00916E5A" w:rsidRDefault="00000000">
      <w:r>
        <w:rPr>
          <w:noProof/>
        </w:rPr>
        <w:drawing>
          <wp:inline distT="0" distB="0" distL="0" distR="0" wp14:anchorId="28A0BFA6" wp14:editId="39E5108E">
            <wp:extent cx="5029200" cy="25197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IO PYTHON PLE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F4B8" w14:textId="77777777" w:rsidR="00916E5A" w:rsidRDefault="00000000">
      <w:pPr>
        <w:pStyle w:val="Ttulo2"/>
      </w:pPr>
      <w:r>
        <w:lastRenderedPageBreak/>
        <w:t>Python Sênior</w:t>
      </w:r>
    </w:p>
    <w:p w14:paraId="2C9B27B0" w14:textId="77777777" w:rsidR="00916E5A" w:rsidRDefault="00000000">
      <w:r>
        <w:rPr>
          <w:noProof/>
        </w:rPr>
        <w:drawing>
          <wp:inline distT="0" distB="0" distL="0" distR="0" wp14:anchorId="23B8FBD8" wp14:editId="0AA2424C">
            <wp:extent cx="5029200" cy="2509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IO PYTHON SENI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538B" w14:textId="77777777" w:rsidR="00916E5A" w:rsidRDefault="00000000">
      <w:r>
        <w:br w:type="page"/>
      </w:r>
    </w:p>
    <w:p w14:paraId="72E7D5B5" w14:textId="77777777" w:rsidR="00916E5A" w:rsidRDefault="00000000">
      <w:pPr>
        <w:pStyle w:val="Ttulo1"/>
      </w:pPr>
      <w:r>
        <w:lastRenderedPageBreak/>
        <w:t>Relatório de Pesquisa de Vagas em TI - Consolidado</w:t>
      </w:r>
    </w:p>
    <w:p w14:paraId="35DF4B24" w14:textId="37C77336" w:rsidR="0048112B" w:rsidRDefault="00000000" w:rsidP="0048112B">
      <w:pPr>
        <w:rPr>
          <w:b/>
          <w:bCs/>
        </w:rPr>
      </w:pPr>
      <w:r>
        <w:br/>
        <w:t>1. Desenvolvimento Web</w:t>
      </w:r>
      <w:r>
        <w:br/>
        <w:t>Vagas Simuladas:</w:t>
      </w:r>
      <w:r>
        <w:br/>
        <w:t>• Cargo: Desenvolvedor Front-end</w:t>
      </w:r>
      <w:r>
        <w:br/>
        <w:t>• Hard Skills Obrigatórias: JavaScript, HTML, CSS, React</w:t>
      </w:r>
      <w:r>
        <w:br/>
        <w:t>• Hard Skills Desejáveis: Vue.js, TypeScript, Docker</w:t>
      </w:r>
      <w:r>
        <w:br/>
        <w:t>• Soft Skills: Comunicação, Trabalho em Equipe, Resolução de Problemas</w:t>
      </w:r>
      <w:r>
        <w:br/>
        <w:t>• Faixa Salarial: R$ 3.500 - R$ 5.500 (Júnior), R$ 6.000 - R$ 9.000 (Pleno)</w:t>
      </w:r>
      <w:r>
        <w:br/>
        <w:t>• Localização: São Paulo (Presencial), Remoto</w:t>
      </w:r>
      <w:r>
        <w:br/>
      </w:r>
      <w:r>
        <w:br/>
        <w:t>2. Ciência de Dados</w:t>
      </w:r>
      <w:r>
        <w:br/>
        <w:t>Vagas Simuladas:</w:t>
      </w:r>
      <w:r>
        <w:br/>
        <w:t>• Cargo: Cientista de Dados</w:t>
      </w:r>
      <w:r>
        <w:br/>
        <w:t>• Hard Skills Obrigatórias: Python, SQL, Machine Learning, Pandas</w:t>
      </w:r>
      <w:r>
        <w:br/>
        <w:t>• Hard Skills Desejáveis: TensorFlow, Hadoop, Spark</w:t>
      </w:r>
      <w:r>
        <w:br/>
        <w:t>• Soft Skills: Pensamento Analítico, Atenção aos Detalhes, Trabalho em Equipe</w:t>
      </w:r>
      <w:r>
        <w:br/>
        <w:t>• Faixa Salarial: R$ 6.000 - R$ 9.000 (Júnior), R$ 12.000 - R$ 18.000 (Pleno)</w:t>
      </w:r>
      <w:r>
        <w:br/>
        <w:t>• Localização: Rio de Janeiro (Presencial), Remoto</w:t>
      </w:r>
      <w:r>
        <w:br/>
      </w:r>
      <w:r>
        <w:br/>
        <w:t>3. Desenvolvimento Mobile</w:t>
      </w:r>
      <w:r>
        <w:br/>
        <w:t>Vagas Simuladas:</w:t>
      </w:r>
      <w:r>
        <w:br/>
        <w:t>• Cargo: Desenvolvedor Android</w:t>
      </w:r>
      <w:r>
        <w:br/>
        <w:t>• Hard Skills Obrigatórias: Java, Kotlin, Android Studio</w:t>
      </w:r>
      <w:r>
        <w:br/>
        <w:t>• Hard Skills Desejáveis: Firebase, Git, REST APIs</w:t>
      </w:r>
      <w:r>
        <w:br/>
        <w:t>• Soft Skills: Adaptabilidade, Comunicação, Proatividade</w:t>
      </w:r>
      <w:r>
        <w:br/>
        <w:t>• Faixa Salarial: R$ 4.000 - R$ 6.000 (Júnior), R$ 7.000 - R$ 10.000 (Pleno)</w:t>
      </w:r>
      <w:r>
        <w:br/>
        <w:t>• Localização: São Paulo (Presencial)</w:t>
      </w:r>
      <w:r>
        <w:br/>
      </w:r>
      <w:r>
        <w:br/>
        <w:t>4. Segurança da Informação</w:t>
      </w:r>
      <w:r>
        <w:br/>
        <w:t>Vagas Simuladas:</w:t>
      </w:r>
      <w:r>
        <w:br/>
        <w:t>• Cargo: Analista de Segurança</w:t>
      </w:r>
      <w:r>
        <w:br/>
        <w:t>• Hard Skills Obrigatórias: Redes, Firewall, VPN, Criptografia</w:t>
      </w:r>
      <w:r>
        <w:br/>
        <w:t>• Hard Skills Desejáveis: Certificações CISSP, CISM</w:t>
      </w:r>
      <w:r>
        <w:br/>
        <w:t>• Soft Skills: Atenção aos Detalhes, Resolução de Problemas, Comunicação</w:t>
      </w:r>
      <w:r>
        <w:br/>
        <w:t>• Faixa Salarial: R$ 5.000 - R$ 8.000 (Júnior), R$ 9.000 - R$ 14.000 (Pleno)</w:t>
      </w:r>
      <w:r>
        <w:br/>
        <w:t>• Localização: Remoto, São Paulo</w:t>
      </w:r>
      <w:r>
        <w:br/>
      </w:r>
      <w:r>
        <w:br/>
        <w:t>5. Infraestrutura de TI</w:t>
      </w:r>
      <w:r>
        <w:br/>
        <w:t>Vagas Simuladas:</w:t>
      </w:r>
      <w:r>
        <w:br/>
        <w:t>• Cargo: Engenheiro DevOps</w:t>
      </w:r>
      <w:r>
        <w:br/>
        <w:t>• Hard Skills Obrigatórias: Docker, Kubernetes, AWS, Terraform</w:t>
      </w:r>
      <w:r>
        <w:br/>
        <w:t>• Hard Skills Desejáveis: Python, Jenkins, CI/CD</w:t>
      </w:r>
      <w:r>
        <w:br/>
      </w:r>
      <w:r>
        <w:lastRenderedPageBreak/>
        <w:t>• Soft Skills: Colaboração, Gerenciamento de Tempo, Pensamento Crítico</w:t>
      </w:r>
      <w:r>
        <w:br/>
        <w:t>• Faixa Salarial: R$ 6.500 - R$ 9.500 (Júnior), R$ 12.000 - R$ 16.000 (Pleno)</w:t>
      </w:r>
      <w:r>
        <w:br/>
        <w:t>• Localização: Curitiba (Presencial), Remoto</w:t>
      </w:r>
      <w:r>
        <w:br/>
      </w:r>
      <w:r>
        <w:br/>
        <w:t>Análise de Competências</w:t>
      </w:r>
      <w:r>
        <w:br/>
        <w:t>Hard Skills mais Frequentes:</w:t>
      </w:r>
      <w:r>
        <w:br/>
        <w:t>• Desenvolvimento Web: JavaScript, React, HTML</w:t>
      </w:r>
      <w:r>
        <w:br/>
        <w:t>• Ciência de Dados: Python, SQL, Machine Learning</w:t>
      </w:r>
      <w:r>
        <w:br/>
        <w:t>• Desenvolvimento Mobile: Java, Kotlin</w:t>
      </w:r>
      <w:r>
        <w:br/>
        <w:t>• Segurança da Informação: Redes, VPN, Firewall</w:t>
      </w:r>
      <w:r>
        <w:br/>
        <w:t>• Infraestrutura de TI: Docker, AWS, Kubernetes</w:t>
      </w:r>
      <w:r>
        <w:br/>
      </w:r>
      <w:r>
        <w:br/>
        <w:t>Soft Skills mais Comuns:</w:t>
      </w:r>
      <w:r>
        <w:br/>
        <w:t>• Comunicação</w:t>
      </w:r>
      <w:r>
        <w:br/>
        <w:t>• Trabalho em Equipe</w:t>
      </w:r>
      <w:r>
        <w:br/>
        <w:t>• Proatividade</w:t>
      </w:r>
      <w:r>
        <w:br/>
        <w:t>• Resolução de Problemas</w:t>
      </w:r>
      <w:r>
        <w:br/>
      </w:r>
      <w:r>
        <w:br/>
        <w:t>Faixa Salarial:</w:t>
      </w:r>
      <w:r>
        <w:br/>
        <w:t>Cargo | Júnior | Pleno | Localização</w:t>
      </w:r>
      <w:r>
        <w:br/>
        <w:t>Desenvolvedor Front-end | R$ 3.500 - R$ 5.500 | R$ 6.000 - R$ 9.000 | São Paulo, Remoto</w:t>
      </w:r>
      <w:r>
        <w:br/>
        <w:t>Cientista de Dados | R$ 6.000 - R$ 9.000 | R$ 12.000 - R$ 18.000 | Rio de Janeiro, Remoto</w:t>
      </w:r>
      <w:r>
        <w:br/>
        <w:t>Desenvolvedor Android | R$ 4.000 - R$ 6.000 | R$ 7.000 - R$ 10.000 | São Paulo</w:t>
      </w:r>
      <w:r>
        <w:br/>
        <w:t>Analista de Segurança | R$ 5.000 - R$ 8.000 | R$ 9.000 - R$ 14.000 | São Paulo, Remoto</w:t>
      </w:r>
      <w:r>
        <w:br/>
        <w:t>Engenheiro DevOps | R$ 6.500 - R$ 9.500 | R$ 12.000 - R$ 16.000 | Curitiba, Remoto</w:t>
      </w:r>
      <w:r>
        <w:br/>
      </w:r>
      <w:r>
        <w:br/>
        <w:t>Plano de Ação (Próximos 6 meses)</w:t>
      </w:r>
      <w:r>
        <w:br/>
        <w:t>Hard Skills a Desenvolver:</w:t>
      </w:r>
      <w:r>
        <w:br/>
        <w:t>1. Aprender React (Desenvolvimento Web)</w:t>
      </w:r>
      <w:r>
        <w:br/>
        <w:t>2. Aprender Python (Ciência de Dados)</w:t>
      </w:r>
      <w:r>
        <w:br/>
      </w:r>
      <w:r>
        <w:br/>
        <w:t>Soft Skill a Desenvolver:</w:t>
      </w:r>
      <w:r>
        <w:br/>
        <w:t>1. Melhorar a Comunicação Interpessoal</w:t>
      </w:r>
      <w:r>
        <w:br/>
      </w:r>
      <w:r>
        <w:br/>
        <w:t>Tendências observadas:</w:t>
      </w:r>
      <w:r>
        <w:br/>
        <w:t>• Espanha foca mais em tecnologias modernas e exige fluência em inglês.</w:t>
      </w:r>
      <w:r>
        <w:br/>
        <w:t>• Brasil oferece mais oportunidades para iniciantes, embora com salários mais baixos.</w:t>
      </w:r>
      <w:r>
        <w:br/>
      </w:r>
      <w:r>
        <w:br/>
        <w:t xml:space="preserve">Plano de </w:t>
      </w:r>
      <w:proofErr w:type="spellStart"/>
      <w:r>
        <w:t>Ação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por</w:t>
      </w:r>
      <w:proofErr w:type="spellEnd"/>
      <w:r w:rsidR="00373212">
        <w:t xml:space="preserve"> </w:t>
      </w:r>
      <w:proofErr w:type="spellStart"/>
      <w:r w:rsidR="00373212">
        <w:t>mim</w:t>
      </w:r>
      <w:proofErr w:type="spellEnd"/>
      <w:r>
        <w:t>:</w:t>
      </w:r>
      <w:r>
        <w:br/>
        <w:t xml:space="preserve">• </w:t>
      </w:r>
      <w:proofErr w:type="spellStart"/>
      <w:r>
        <w:t>Ciência</w:t>
      </w:r>
      <w:proofErr w:type="spellEnd"/>
      <w:r>
        <w:t xml:space="preserve"> de Dados</w:t>
      </w:r>
      <w:r>
        <w:br/>
        <w:t>• Infraestrutura de TI</w:t>
      </w:r>
      <w:r>
        <w:br/>
      </w:r>
    </w:p>
    <w:p w14:paraId="401D4468" w14:textId="77777777" w:rsidR="0048112B" w:rsidRDefault="0048112B" w:rsidP="0048112B">
      <w:pPr>
        <w:rPr>
          <w:b/>
          <w:bCs/>
        </w:rPr>
      </w:pPr>
    </w:p>
    <w:p w14:paraId="1F7DBE96" w14:textId="52527347" w:rsidR="0048112B" w:rsidRPr="0048112B" w:rsidRDefault="0048112B" w:rsidP="0048112B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proofErr w:type="spellStart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lastRenderedPageBreak/>
        <w:t>Gráficos</w:t>
      </w:r>
      <w:proofErr w:type="spellEnd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de </w:t>
      </w:r>
      <w:proofErr w:type="spellStart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Análise</w:t>
      </w:r>
      <w:proofErr w:type="spellEnd"/>
    </w:p>
    <w:p w14:paraId="3605408F" w14:textId="77777777" w:rsidR="0048112B" w:rsidRPr="0048112B" w:rsidRDefault="0048112B" w:rsidP="0048112B">
      <w:r w:rsidRPr="0048112B">
        <w:t xml:space="preserve">A </w:t>
      </w:r>
      <w:proofErr w:type="spellStart"/>
      <w:r w:rsidRPr="0048112B">
        <w:t>seguir</w:t>
      </w:r>
      <w:proofErr w:type="spellEnd"/>
      <w:r w:rsidRPr="0048112B">
        <w:t xml:space="preserve">, </w:t>
      </w:r>
      <w:proofErr w:type="spellStart"/>
      <w:r w:rsidRPr="0048112B">
        <w:t>estão</w:t>
      </w:r>
      <w:proofErr w:type="spellEnd"/>
      <w:r w:rsidRPr="0048112B">
        <w:t xml:space="preserve"> </w:t>
      </w:r>
      <w:proofErr w:type="spellStart"/>
      <w:r w:rsidRPr="0048112B">
        <w:t>os</w:t>
      </w:r>
      <w:proofErr w:type="spellEnd"/>
      <w:r w:rsidRPr="0048112B">
        <w:t xml:space="preserve"> </w:t>
      </w:r>
      <w:proofErr w:type="spellStart"/>
      <w:r w:rsidRPr="0048112B">
        <w:t>gráficos</w:t>
      </w:r>
      <w:proofErr w:type="spellEnd"/>
      <w:r w:rsidRPr="0048112B">
        <w:t xml:space="preserve"> </w:t>
      </w:r>
      <w:proofErr w:type="spellStart"/>
      <w:r w:rsidRPr="0048112B">
        <w:t>gerados</w:t>
      </w:r>
      <w:proofErr w:type="spellEnd"/>
      <w:r w:rsidRPr="0048112B">
        <w:t xml:space="preserve"> a </w:t>
      </w:r>
      <w:proofErr w:type="spellStart"/>
      <w:r w:rsidRPr="0048112B">
        <w:t>partir</w:t>
      </w:r>
      <w:proofErr w:type="spellEnd"/>
      <w:r w:rsidRPr="0048112B">
        <w:t xml:space="preserve"> da </w:t>
      </w:r>
      <w:proofErr w:type="spellStart"/>
      <w:r w:rsidRPr="0048112B">
        <w:t>análise</w:t>
      </w:r>
      <w:proofErr w:type="spellEnd"/>
      <w:r w:rsidRPr="0048112B">
        <w:t xml:space="preserve"> dos dados do </w:t>
      </w:r>
      <w:proofErr w:type="spellStart"/>
      <w:r w:rsidRPr="0048112B">
        <w:t>relatório</w:t>
      </w:r>
      <w:proofErr w:type="spellEnd"/>
      <w:r w:rsidRPr="0048112B">
        <w:t>.</w:t>
      </w:r>
    </w:p>
    <w:p w14:paraId="4586E6BA" w14:textId="77777777" w:rsidR="0048112B" w:rsidRDefault="0048112B" w:rsidP="0048112B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</w:p>
    <w:p w14:paraId="028A6D0B" w14:textId="170CF8BA" w:rsidR="0048112B" w:rsidRPr="0048112B" w:rsidRDefault="0048112B" w:rsidP="0048112B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proofErr w:type="spellStart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Faixa</w:t>
      </w:r>
      <w:proofErr w:type="spellEnd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Salarial</w:t>
      </w:r>
      <w:proofErr w:type="spellEnd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Média</w:t>
      </w:r>
      <w:proofErr w:type="spellEnd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por</w:t>
      </w:r>
      <w:proofErr w:type="spellEnd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Cargo</w:t>
      </w:r>
    </w:p>
    <w:p w14:paraId="1385F03A" w14:textId="14E83A1E" w:rsidR="0048112B" w:rsidRPr="0048112B" w:rsidRDefault="0048112B" w:rsidP="0048112B">
      <w:pPr>
        <w:rPr>
          <w:u w:val="single"/>
        </w:rPr>
      </w:pPr>
      <w:r w:rsidRPr="0048112B">
        <w:rPr>
          <w:noProof/>
        </w:rPr>
        <w:drawing>
          <wp:inline distT="0" distB="0" distL="0" distR="0" wp14:anchorId="4FC8D6BB" wp14:editId="5CF74393">
            <wp:extent cx="4572000" cy="2743200"/>
            <wp:effectExtent l="0" t="0" r="0" b="0"/>
            <wp:docPr id="18250092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F129" w14:textId="0B9EBF31" w:rsidR="0048112B" w:rsidRPr="0048112B" w:rsidRDefault="0048112B" w:rsidP="0048112B">
      <w:proofErr w:type="spellStart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lastRenderedPageBreak/>
        <w:t>Distribuição</w:t>
      </w:r>
      <w:proofErr w:type="spellEnd"/>
      <w:r w:rsidRPr="004811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de Hard Skills</w:t>
      </w:r>
      <w:r w:rsidRPr="0048112B">
        <w:rPr>
          <w:noProof/>
          <w:u w:val="single"/>
        </w:rPr>
        <w:drawing>
          <wp:inline distT="0" distB="0" distL="0" distR="0" wp14:anchorId="66E2A26B" wp14:editId="0729D3FC">
            <wp:extent cx="4572000" cy="4572000"/>
            <wp:effectExtent l="0" t="0" r="0" b="0"/>
            <wp:docPr id="14639039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7544" w14:textId="72966453" w:rsidR="00916E5A" w:rsidRPr="00BE63DD" w:rsidRDefault="00373212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BE63DD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TRABALHO FEITO POR:</w:t>
      </w:r>
    </w:p>
    <w:p w14:paraId="563CA4AA" w14:textId="5B96B408" w:rsidR="00373212" w:rsidRDefault="00373212">
      <w:r>
        <w:t>Filipe Gomes Pixitelle dos Santos.</w:t>
      </w:r>
    </w:p>
    <w:sectPr w:rsidR="00373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153975">
    <w:abstractNumId w:val="8"/>
  </w:num>
  <w:num w:numId="2" w16cid:durableId="1952009011">
    <w:abstractNumId w:val="6"/>
  </w:num>
  <w:num w:numId="3" w16cid:durableId="938218980">
    <w:abstractNumId w:val="5"/>
  </w:num>
  <w:num w:numId="4" w16cid:durableId="401682148">
    <w:abstractNumId w:val="4"/>
  </w:num>
  <w:num w:numId="5" w16cid:durableId="1755469652">
    <w:abstractNumId w:val="7"/>
  </w:num>
  <w:num w:numId="6" w16cid:durableId="966470747">
    <w:abstractNumId w:val="3"/>
  </w:num>
  <w:num w:numId="7" w16cid:durableId="1561862132">
    <w:abstractNumId w:val="2"/>
  </w:num>
  <w:num w:numId="8" w16cid:durableId="931473076">
    <w:abstractNumId w:val="1"/>
  </w:num>
  <w:num w:numId="9" w16cid:durableId="3026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542"/>
    <w:rsid w:val="0029639D"/>
    <w:rsid w:val="00326F90"/>
    <w:rsid w:val="00373212"/>
    <w:rsid w:val="004341D0"/>
    <w:rsid w:val="0048112B"/>
    <w:rsid w:val="007E7CB0"/>
    <w:rsid w:val="00916E5A"/>
    <w:rsid w:val="0092082F"/>
    <w:rsid w:val="009B28C8"/>
    <w:rsid w:val="00A50EA9"/>
    <w:rsid w:val="00AA1D8D"/>
    <w:rsid w:val="00B47730"/>
    <w:rsid w:val="00BE63DD"/>
    <w:rsid w:val="00CB0664"/>
    <w:rsid w:val="00DB4A76"/>
    <w:rsid w:val="00EA1A6A"/>
    <w:rsid w:val="00F83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7BD6E9"/>
  <w14:defaultImageDpi w14:val="300"/>
  <w15:docId w15:val="{57D77BB6-ACE7-40EF-A9D6-3E04C61B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Filipe Pixitelle</cp:lastModifiedBy>
  <cp:revision>14</cp:revision>
  <dcterms:created xsi:type="dcterms:W3CDTF">2013-12-23T23:15:00Z</dcterms:created>
  <dcterms:modified xsi:type="dcterms:W3CDTF">2025-08-26T23:15:00Z</dcterms:modified>
  <cp:category/>
</cp:coreProperties>
</file>